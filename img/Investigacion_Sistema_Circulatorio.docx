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Sistema circulatorio</w:t>
      </w:r>
    </w:p>
    <w:p>
      <w:r>
        <w:rPr>
          <w:sz w:val="24"/>
        </w:rPr>
        <w:t>El sistema circulatorio, también conocido como sistema cardiovascular, es el conjunto de órganos y conductos encargados de transportar la sangre, nutrientes, gases y desechos a través del cuerpo. Está compuesto principalmente por el corazón, la sangre y los vasos sanguíneos, que trabajan en conjunto para mantener la homeostasis y permitir el adecuado funcionamiento de los órganos y tejidos.</w:t>
      </w:r>
    </w:p>
    <w:p>
      <w:r>
        <w:rPr>
          <w:sz w:val="24"/>
        </w:rPr>
        <w:t>Históricamente, el estudio del sistema circulatorio ha sido fundamental para comprender la fisiología humana. Grandes científicos como William Harvey en el siglo XVII demostraron que la sangre circula por el cuerpo impulsada por el corazón, lo que supuso un cambio radical en la medicina de la época.</w:t>
      </w:r>
    </w:p>
    <w:p>
      <w:pPr>
        <w:pStyle w:val="Heading1"/>
      </w:pPr>
      <w:r>
        <w:t>2. Función general</w:t>
      </w:r>
    </w:p>
    <w:p>
      <w:r>
        <w:rPr>
          <w:sz w:val="24"/>
        </w:rPr>
        <w:t>La función principal del sistema circulatorio es garantizar que todas las células del organismo reciban el oxígeno y los nutrientes necesarios para su supervivencia y funcionamiento. Asimismo, este sistema es responsable de recoger los productos de desecho metabólico, como el dióxido de carbono, para ser eliminados por los pulmones, los riñones y otros órganos excretores.</w:t>
      </w:r>
    </w:p>
    <w:p>
      <w:r>
        <w:rPr>
          <w:sz w:val="24"/>
        </w:rPr>
        <w:t>Además de su función de transporte, el sistema circulatorio también participa en la distribución de hormonas, la regulación de la temperatura corporal y el mantenimiento de un equilibrio ácido-base adecuado en el organismo. Estas funciones lo convierten en un sistema vital para la vida.</w:t>
      </w:r>
    </w:p>
    <w:p>
      <w:pPr>
        <w:pStyle w:val="Heading1"/>
      </w:pPr>
      <w:r>
        <w:t>3. Anatomía Básica</w:t>
      </w:r>
    </w:p>
    <w:p>
      <w:r>
        <w:rPr>
          <w:sz w:val="24"/>
        </w:rPr>
        <w:t>El sistema circulatorio está compuesto por tres elementos principales: el corazón, los vasos sanguíneos y la sangre. El corazón es un órgano muscular que actúa como una bomba, impulsando la sangre hacia los vasos sanguíneos, que a su vez la transportan a todas las partes del cuerpo.</w:t>
      </w:r>
    </w:p>
    <w:p>
      <w:r>
        <w:rPr>
          <w:sz w:val="24"/>
        </w:rPr>
        <w:t>Los vasos sanguíneos se clasifican en arterias, venas y capilares, cada uno con una función específica. Las arterias transportan sangre rica en oxígeno desde el corazón hacia los tejidos, mientras que las venas devuelven la sangre pobre en oxígeno de vuelta al corazón. Los capilares, por su parte, son los encargados de intercambiar gases y nutrientes con las células del organismo.</w:t>
      </w:r>
    </w:p>
    <w:p>
      <w:pPr>
        <w:pStyle w:val="Heading1"/>
      </w:pPr>
      <w:r>
        <w:t>4. Componentes</w:t>
      </w:r>
    </w:p>
    <w:p>
      <w:r>
        <w:rPr>
          <w:sz w:val="24"/>
        </w:rPr>
        <w:t>Los principales componentes del sistema circulatorio incluyen: el corazón, las arterias, las venas, los capilares y la sangre. El corazón se divide en cuatro cavidades: dos aurículas y dos ventrículos, que trabajan en conjunto para bombear la sangre.</w:t>
      </w:r>
    </w:p>
    <w:p>
      <w:r>
        <w:rPr>
          <w:sz w:val="24"/>
        </w:rPr>
        <w:t>La sangre, por otro lado, está compuesta por glóbulos rojos, glóbulos blancos, plaquetas y plasma, cada uno con funciones específicas que garantizan la oxigenación de los tejidos, la defensa contra agentes patógenos y la coagulación para evitar hemorragias.</w:t>
      </w:r>
    </w:p>
    <w:p>
      <w:pPr>
        <w:pStyle w:val="Heading1"/>
      </w:pPr>
      <w:r>
        <w:t>5. Tipos de circulación</w:t>
      </w:r>
    </w:p>
    <w:p>
      <w:r>
        <w:rPr>
          <w:sz w:val="24"/>
        </w:rPr>
        <w:t>Existen varios tipos de circulación en el cuerpo humano: la circulación mayor o sistémica, que lleva la sangre desde el corazón a todos los órganos y tejidos; y la circulación menor o pulmonar, que transporta la sangre desde el corazón a los pulmones para ser oxigenada.</w:t>
      </w:r>
    </w:p>
    <w:p>
      <w:r>
        <w:rPr>
          <w:sz w:val="24"/>
        </w:rPr>
        <w:t>También se incluyen la circulación coronaria, que provee de oxígeno y nutrientes al propio corazón, y la circulación linfática, encargada de drenar líquidos y participar en la defensa inmunológica del organismo.</w:t>
      </w:r>
    </w:p>
    <w:p>
      <w:pPr>
        <w:pStyle w:val="Heading1"/>
      </w:pPr>
      <w:r>
        <w:t>6. Importancia biológica del sistema</w:t>
      </w:r>
    </w:p>
    <w:p>
      <w:r>
        <w:rPr>
          <w:sz w:val="24"/>
        </w:rPr>
        <w:t>El sistema circulatorio es esencial para el mantenimiento de la vida, ya que transporta el oxígeno y los nutrientes necesarios para el metabolismo celular. Sin un flujo sanguíneo adecuado, los órganos no podrían cumplir sus funciones vitales y se produciría la muerte celular.</w:t>
      </w:r>
    </w:p>
    <w:p>
      <w:r>
        <w:rPr>
          <w:sz w:val="24"/>
        </w:rPr>
        <w:t>Además, este sistema permite que el cuerpo responda a cambios en el ambiente, como variaciones de temperatura o infecciones, mediante la regulación de la presión sanguínea y la activación del sistema inmunológico.</w:t>
      </w:r>
    </w:p>
    <w:p>
      <w:pPr>
        <w:pStyle w:val="Heading1"/>
      </w:pPr>
      <w:r>
        <w:t>7. Posibles enfermedades</w:t>
      </w:r>
    </w:p>
    <w:p>
      <w:r>
        <w:rPr>
          <w:sz w:val="24"/>
        </w:rPr>
        <w:t>Las enfermedades del sistema circulatorio son una de las principales causas de muerte a nivel mundial. Entre ellas se encuentran la hipertensión arterial, la arteriosclerosis, el infarto de miocardio y los accidentes cerebrovasculares. Estas enfermedades están relacionadas con factores como el sedentarismo, la mala alimentación, el tabaquismo y la predisposición genética.</w:t>
      </w:r>
    </w:p>
    <w:p>
      <w:r>
        <w:rPr>
          <w:sz w:val="24"/>
        </w:rPr>
        <w:t>La detección temprana y el tratamiento adecuado son fundamentales para prevenir complicaciones graves. Por ello, el cuidado del sistema circulatorio es considerado una prioridad en salud pública.</w:t>
      </w:r>
    </w:p>
    <w:p>
      <w:pPr>
        <w:pStyle w:val="Heading1"/>
      </w:pPr>
      <w:r>
        <w:t>8. Cuidados del sistema circulatorio</w:t>
      </w:r>
    </w:p>
    <w:p>
      <w:r>
        <w:rPr>
          <w:sz w:val="24"/>
        </w:rPr>
        <w:t>El cuidado del sistema circulatorio implica llevar una alimentación equilibrada rica en frutas, verduras y alimentos bajos en grasas saturadas. También es importante realizar actividad física de forma regular, mantener un peso saludable y evitar el consumo de tabaco y alcohol en exceso.</w:t>
      </w:r>
    </w:p>
    <w:p>
      <w:r>
        <w:rPr>
          <w:sz w:val="24"/>
        </w:rPr>
        <w:t>Los chequeos médicos periódicos, la medición de la presión arterial y los análisis de sangre permiten detectar a tiempo posibles problemas circulatorios. Asimismo, la reducción del estrés y el descanso adecuado son esenciales para mantener la salud cardiovascular.</w:t>
      </w:r>
    </w:p>
    <w:p>
      <w:pPr>
        <w:pStyle w:val="Heading1"/>
      </w:pPr>
      <w:r>
        <w:t>9. Primera conclusión</w:t>
      </w:r>
    </w:p>
    <w:p>
      <w:r>
        <w:rPr>
          <w:sz w:val="24"/>
        </w:rPr>
        <w:t>El sistema circulatorio es un complejo engranaje que garantiza la supervivencia del ser humano al mantener el suministro constante de oxígeno y nutrientes a cada célula. Su importancia es tan fundamental que cualquier alteración en su funcionamiento puede comprometer seriamente la salud.</w:t>
      </w:r>
    </w:p>
    <w:p>
      <w:r>
        <w:rPr>
          <w:sz w:val="24"/>
        </w:rPr>
        <w:t>Comprender cómo funciona este sistema y cuáles son sus componentes es clave para valorar su papel en el organismo y para adoptar hábitos que favorezcan su cuidado y prevención de enfermedades.</w:t>
      </w:r>
    </w:p>
    <w:p>
      <w:pPr>
        <w:pStyle w:val="Heading1"/>
      </w:pPr>
      <w:r>
        <w:t>10. Segunda conclusión</w:t>
      </w:r>
    </w:p>
    <w:p>
      <w:r>
        <w:rPr>
          <w:sz w:val="24"/>
        </w:rPr>
        <w:t>En conclusión, el sistema circulatorio es uno de los pilares fundamentales de la vida. Conocer sus funciones y cómo prevenir enfermedades que lo afectan es esencial para mantener una buena calidad de vida.</w:t>
      </w:r>
    </w:p>
    <w:p>
      <w:r>
        <w:rPr>
          <w:sz w:val="24"/>
        </w:rPr>
        <w:t>La educación sobre hábitos saludables y el compromiso personal con el bienestar físico son factores determinantes para garantizar el óptimo funcionamiento de este sistema vital a lo largo de la vida.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